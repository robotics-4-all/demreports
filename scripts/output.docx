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 xml:space="preserve">Θεσσαλονίκη </w:t>
      </w:r>
      <w:r>
        <w:t>12/11/2024</w:t>
        <w:br/>
      </w:r>
    </w:p>
    <w:p>
      <w:pPr>
        <w:jc w:val="center"/>
      </w:pPr>
      <w:r>
        <w:rPr>
          <w:b/>
          <w:u w:val="single"/>
        </w:rPr>
        <w:t>Στοιχεία ασθενή</w:t>
      </w:r>
    </w:p>
    <w:p>
      <w:pPr>
        <w:jc w:val="left"/>
      </w:pPr>
      <w:r>
        <w:rPr>
          <w:b/>
        </w:rPr>
        <w:t>ΟΝΟΜΑΤΕΠΩΝΥΜΟ:</w:t>
        <w:tab/>
      </w:r>
      <w:r>
        <w:t>Name Surname</w:t>
        <w:br/>
      </w:r>
      <w:r>
        <w:rPr>
          <w:b/>
        </w:rPr>
        <w:t>ΑΜΚΑ:</w:t>
        <w:tab/>
        <w:tab/>
        <w:tab/>
      </w:r>
      <w:r>
        <w:t>0987456756</w:t>
        <w:br/>
      </w:r>
      <w:r>
        <w:rPr>
          <w:b/>
        </w:rPr>
        <w:t>ΗΛΙΚΙΑ:</w:t>
        <w:tab/>
        <w:tab/>
      </w:r>
      <w:r>
        <w:t>82 ΕΤΩΝ</w:t>
        <w:br/>
      </w:r>
      <w:r>
        <w:rPr>
          <w:b/>
        </w:rPr>
        <w:t>ΕΚΠΑΙΔΕΥΣΗ:</w:t>
        <w:tab/>
        <w:tab/>
      </w:r>
      <w:r>
        <w:t>12 ΕΤΗ</w:t>
        <w:br/>
      </w:r>
      <w:r>
        <w:rPr>
          <w:b/>
        </w:rPr>
        <w:t>ΕΝΑΙΣΘΗΣΙΑ:</w:t>
        <w:tab/>
        <w:tab/>
      </w:r>
      <w:r>
        <w:t>ΜΕΡΙΚΗ</w:t>
        <w:br/>
      </w:r>
    </w:p>
    <w:p>
      <w:pPr>
        <w:jc w:val="center"/>
      </w:pPr>
      <w:r>
        <w:rPr>
          <w:b/>
          <w:u w:val="single"/>
        </w:rPr>
        <w:t>Δοκιμασίες</w:t>
      </w:r>
    </w:p>
    <w:p>
      <w:r>
        <w:rPr>
          <w:b/>
        </w:rPr>
        <w:t>•  Σύντομη εξέταση της νοητικής κατάστασης MMSE</w:t>
        <w:br/>
      </w:r>
      <w:r>
        <w:rPr>
          <w:b/>
        </w:rPr>
        <w:t>•  Δοκιμασία λεκτικής ακουστικής μάθησης RAVLT</w:t>
        <w:br/>
      </w:r>
      <w:r>
        <w:rPr>
          <w:b/>
        </w:rPr>
        <w:t>•  Δοκιμασία σύνθετης φιγούρας ROCFT</w:t>
        <w:br/>
      </w:r>
      <w:r>
        <w:rPr>
          <w:b/>
        </w:rPr>
        <w:t>•  Δοκιμασία νοητικής λειτουργικής εκτίμησης FUCAS</w:t>
        <w:br/>
      </w:r>
      <w:r>
        <w:rPr>
          <w:b/>
        </w:rPr>
        <w:t>•  Κλίμακα λειτουργικής εκτίμησης συμπτωμάτων άνοιας FRSSD</w:t>
        <w:br/>
      </w:r>
      <w:r>
        <w:rPr>
          <w:b/>
        </w:rPr>
        <w:t>•  Κλίμακα Νευροψυχιατρικών Συμπτωμάτων NPI</w:t>
        <w:br/>
      </w:r>
      <w:r>
        <w:rPr>
          <w:b/>
        </w:rPr>
        <w:t>•  Γηριατρική κλίμακα κατάθλιψης GDS</w:t>
        <w:br/>
      </w:r>
      <w:r>
        <w:rPr>
          <w:b/>
        </w:rPr>
        <w:t>•  Ερωτηματολόγιο εκτίμησης άγχους SAST</w:t>
        <w:br/>
      </w:r>
      <w:r>
        <w:rPr>
          <w:b/>
        </w:rPr>
        <w:t>•  Beck Depression Inventory BDI</w:t>
        <w:br/>
      </w:r>
    </w:p>
    <w:p>
      <w:pPr>
        <w:jc w:val="center"/>
      </w:pPr>
      <w:r>
        <w:rPr>
          <w:b/>
          <w:u w:val="single"/>
        </w:rPr>
        <w:t>Αποτελέσματα</w:t>
      </w:r>
    </w:p>
    <w:p>
      <w:r>
        <w:t xml:space="preserve">MMSE: </w:t>
      </w:r>
      <w:r>
        <w:rPr>
          <w:b/>
        </w:rPr>
        <w:t>22</w:t>
      </w:r>
      <w:r>
        <w:t>/30</w:t>
        <w:br/>
      </w:r>
      <w:r>
        <w:t xml:space="preserve">RAVLT Ικανότητα μάθησης / Ικανότητα συγκράτησης: </w:t>
      </w:r>
      <w:r>
        <w:rPr>
          <w:b/>
        </w:rPr>
        <w:t>3</w:t>
      </w:r>
      <w:r>
        <w:t>/</w:t>
      </w:r>
      <w:r>
        <w:rPr>
          <w:b/>
        </w:rPr>
        <w:t>0</w:t>
      </w:r>
      <w:r>
        <w:t>/15</w:t>
        <w:br/>
      </w:r>
      <w:r>
        <w:t xml:space="preserve">ROCFT: Αντιγ/Καθυστ.Ανάκλ.: </w:t>
      </w:r>
      <w:r>
        <w:rPr>
          <w:b/>
        </w:rPr>
        <w:t>3.0</w:t>
      </w:r>
      <w:r>
        <w:t>/</w:t>
      </w:r>
      <w:r>
        <w:rPr>
          <w:b/>
        </w:rPr>
        <w:t>0.0</w:t>
      </w:r>
      <w:r>
        <w:t>/36</w:t>
        <w:br/>
      </w:r>
      <w:r>
        <w:t xml:space="preserve">FUCAS: </w:t>
      </w:r>
      <w:r>
        <w:rPr>
          <w:b/>
        </w:rPr>
        <w:t>56</w:t>
      </w:r>
      <w:r>
        <w:t>/126</w:t>
        <w:br/>
      </w:r>
      <w:r>
        <w:t xml:space="preserve">FRSSD: </w:t>
      </w:r>
      <w:r>
        <w:rPr>
          <w:b/>
        </w:rPr>
        <w:t>16</w:t>
      </w:r>
      <w:r>
        <w:t>/42</w:t>
        <w:br/>
      </w:r>
      <w:r>
        <w:t xml:space="preserve">NPI: </w:t>
      </w:r>
      <w:r>
        <w:t>6</w:t>
      </w:r>
      <w:r>
        <w:t>/120</w:t>
        <w:br/>
      </w:r>
      <w:r>
        <w:t xml:space="preserve">GDS: </w:t>
      </w:r>
      <w:r>
        <w:t>2</w:t>
      </w:r>
      <w:r>
        <w:t>/15</w:t>
        <w:br/>
      </w:r>
      <w:r>
        <w:t xml:space="preserve">SAST Άγχος: </w:t>
      </w:r>
      <w:r>
        <w:rPr>
          <w:b/>
        </w:rPr>
        <w:t>50</w:t>
      </w:r>
      <w:r>
        <w:t>/40</w:t>
        <w:br/>
      </w:r>
      <w:r>
        <w:t xml:space="preserve">BDI: </w:t>
      </w:r>
      <w:r>
        <w:t>0</w:t>
      </w:r>
      <w:r>
        <w:t>/69</w:t>
        <w:br/>
      </w:r>
      <w:r>
        <w:t xml:space="preserve">BAI: </w:t>
      </w:r>
      <w:r>
        <w:rPr>
          <w:b/>
        </w:rPr>
        <w:t>17</w:t>
      </w:r>
      <w:r>
        <w:t>/63</w:t>
        <w:br/>
      </w:r>
    </w:p>
    <w:p>
      <w:pPr>
        <w:jc w:val="both"/>
      </w:pPr>
      <w:r>
        <w:rPr>
          <w:sz w:val="16"/>
        </w:rPr>
        <w:t>*Οι τιμές που αναγράφονται με έντονη επισήμανση αφορούν τις ελλειμματικές επιδόσεις σύμφωνα με τα όρια κατωφλίου για τον ελληνικό πληθυσμό σύμφωνα με την βιβλιογραφία που παρατίθεται στο τέλος της παρούσας αναφοράς.</w:t>
      </w:r>
    </w:p>
    <w:p>
      <w:pPr>
        <w:jc w:val="center"/>
      </w:pPr>
      <w:r>
        <w:rPr>
          <w:b/>
          <w:u w:val="single"/>
        </w:rPr>
        <w:t>Εισαγωγή</w:t>
      </w:r>
    </w:p>
    <w:p>
      <w:pPr>
        <w:jc w:val="both"/>
      </w:pPr>
      <w:r>
        <w:t>Η κ. Surname Name, του Στέργιου και της Ευαγγελίας, με ΑΜΚΑ 0987456756, επισκέφτηκε για πρώτη φορά τη Μονάδα Αντιμετώπισης προβλημάτων Νόσου Alzheimer, «Αγία Ελένη», της Ελληνικής Εταιρείας Νόσου Alzheimer και Συγγενών Διαταραχών, που στεγάζεται στην οδό Πέτρου Συνδίκα 13, στις 5/12/2012, προκειμένου να διενεργηθεί νευροψυχολογική εκτίμηση με τη χρήση συστοιχίας για την αξιολόγηση α) των νοητικών ικανοτήτων, β) της καθημερινής λειτουργικότητας (αντικειμενικά από την ίδια και από γιος κ. Manos και σύζυγος κ. Maria), γ) της συναισθηματικής κατάστασης της εξεταζόμενης, καθώς επίσης και δ) τις αλλαγές στη συμπεριφορά (πληροφορίες από τους συνοδούς). Μετά την ολοκλήρωση της νευροψυχολογικής εκτίμησης και κατά τη διάρκεια της ανακοίνωσης των αποτελεσμάτων στην κ. Surname και τους συνοδούς της, συστάθηκε, συμμετοχή της εξεταζόμενης σε προγράμματα νοητικής ενδυνάμωσης. Στις 6/12/2012, επισκέφτηκε την ίδια Μονάδα όπου και ελήφθη ένα πλήρες ιατρικό και κοινωνικό ιστορικό.</w:t>
      </w:r>
    </w:p>
    <w:p>
      <w:pPr>
        <w:jc w:val="both"/>
      </w:pPr>
      <w:r>
        <w:t>Η ίδια εκτίμηση διενεργήθηκε στα πλαίσια ελέγχου ρουτίνας μετά από περίπου 4 έτη στις 12/09/2016, με την χρήση της ίδιας συστοιχίας. Η καθημερινή λειτουργικότητα ελέγχθηκε με αντικειμενικό τρόπο (εκτίμηση στην ίδια) καθώς και μέσα από πληροφορίες που ελήφθησαν από τους συνοδούς. Όσον αφορά τις διαταραχές συμπεριφοράς, οι πληροφορίες ελήφθησαν επίσης από τους συνοδούς κ. Mano και κ. Maria.</w:t>
      </w:r>
    </w:p>
    <w:p>
      <w:pPr>
        <w:jc w:val="both"/>
      </w:pPr>
      <w:r>
        <w:t>Μετά την ολοκλήρωση της νευροψυχολογικής εκτίμησης και κατά τη διάρκεια της ανακοίνωσης των αποτελεσμάτων στην κ. Surname, συστάθηκε, εκ νέου συμμετοχή της εξεταζόμενης σε προγράμματα νοητικής ενδυνάμωσης, καθώς και επανέλεγχος σε ένα έτος.</w:t>
      </w:r>
    </w:p>
    <w:p>
      <w:pPr>
        <w:jc w:val="center"/>
      </w:pPr>
      <w:r>
        <w:rPr>
          <w:b/>
          <w:u w:val="single"/>
        </w:rPr>
        <w:t>Αποτελέσματα νευροψυχολογικής εκτίμησης</w:t>
      </w:r>
    </w:p>
    <w:p>
      <w:pPr>
        <w:jc w:val="left"/>
      </w:pPr>
      <w:r>
        <w:rPr>
          <w:b w:val="0"/>
          <w:u w:val="single"/>
        </w:rPr>
        <w:t>Μνήμη επεισοδίων</w:t>
      </w:r>
    </w:p>
    <w:p>
      <w:pPr>
        <w:jc w:val="both"/>
      </w:pPr>
      <w:r>
        <w:rPr>
          <w:i/>
        </w:rPr>
        <w:t xml:space="preserve">Λεκτική μνήμη επεισοδίων: </w:t>
      </w:r>
      <w:r>
        <w:t xml:space="preserve">Κατά τη νευροψυχολογική εκτίμηση στις 12/09/2016 και συγκεκριμένα μέσω της χορήγησης της δοκιμασίας RAVLT, η κ. Surname παρουσίασε σημαντικά ελλείμματα στην ικανότητα μάθησης καταλόγου λέξεων μετά από επανάληψη. Το παραπάνω γεγονός καταδείκνυε ότι για το διάστημα στο οποίο έγινε η εκτίμηση, υπήρχε δυσκολία όσον αφορά την κωδικοποίηση νέων πληροφοριών, και δυσκολία στην χρήση αποτελεσματικών στρατηγικών μάθησης, προκειμένου να γίνει η αποθήκευση στην μακρόχρονη μνήμη. Η ικανότητα ανάσυρσης της πληροφορίας από την μακρόχρονη μνήμη, όπως διαπιστώθηκε από την ίδια δοκιμασία, παρουσίασε σημαντική έκπτωση, καθώς η κ. Surname δεν κατάφερε να ανακαλέσει/συγκρατήσει σύμφωνα με τα όρια κατωφλίου, σχεδόν καμία από τις λέξεις για τις οποίες είχε προηγηθεί λεκτική μάθηση (έστω και αποσπασματικά). </w:t>
      </w:r>
    </w:p>
    <w:p>
      <w:pPr>
        <w:jc w:val="both"/>
      </w:pPr>
      <w:r>
        <w:rPr>
          <w:i/>
        </w:rPr>
        <w:t xml:space="preserve">Οπτική μνήμη επεισοδίων: </w:t>
      </w:r>
      <w:r>
        <w:t>Η οπτική μνήμη επεισοδίων παρουσίασε σοβαρή έκπτωση, έτσι όπως διαπιστώθηκε από την ανάκληση της σύνθετης φιγούρας ROCFT, αναλόγως της ηλικίας και της εκπαίδευσης της εξεταζόμενης. Η κ. Surname δεν κατάφερε να ανακαλέσει κανένα στοιχείο της φιγούρας, την οποία είχε προηγουμένως κληθεί να αντιγράψει (έστω και αποσπασματικά).</w:t>
      </w:r>
    </w:p>
    <w:p>
      <w:pPr>
        <w:jc w:val="both"/>
      </w:pPr>
      <w:r>
        <w:t>Οι παραπάνω επιδόσεις στην μνήμη επεισοδίων συνηγορούν υπέρ ύπαρξης δυσκολιών από την πλευρά της εξεταζόμενης όσον αφορά στην ικανότητα λεκτικής μάθησης και οπτικής μνήμης επεισοδίων, αλλά και συγκράτησης καινούριων πληροφοριών προκειμένου να ανασύρει από την μακρόχρονη μνήμη αποτελεσματικά νέες πληροφορίες. Σε επίπεδο καθημερινής ζωής τα παραπάνω ελλείμματα μεταφράζονται σε δυσκολία της εξεταζόμενης να θυμηθεί πληροφορίες που έχουν επεξεργαστεί λεκτικά, όπως να θυμηθεί συζητήσεις τις οποίες έχει κάνει, πληροφορίες τις οποίες άκουσε στην τηλεόραση, να μάθει ποιος είναι ο κωδικός από το καινούργιο κινητό τηλέφωνο, να μάθει τον καινούριο τηλεφωνικό αριθμό της κόρης κτλ. Τα ελλείμματα σε επίπεδο οπτικής μνήμης επεισοδίων, μεταφράζονται σε δυσκολίες της εξεταζόμενης να θυμηθεί τον χώρο που έχει τοποθετήσει προσωπικά της αντικείμενα, το σημείο στο οποίο βρίσκεται ένα συγκεκριμένο σούπερ μάρκετ κτλ.</w:t>
      </w:r>
    </w:p>
    <w:p>
      <w:pPr>
        <w:jc w:val="left"/>
      </w:pPr>
      <w:r>
        <w:rPr>
          <w:b w:val="0"/>
          <w:u w:val="single"/>
        </w:rPr>
        <w:t>Οπτικοχωρικές ικανότητες</w:t>
      </w:r>
    </w:p>
    <w:p>
      <w:pPr>
        <w:jc w:val="both"/>
      </w:pPr>
      <w:r>
        <w:t xml:space="preserve">Η κ. Surname, παρουσίασε σημαντικές δυσκολίες στην αναπαραγωγή σύνθετων οπτικοχωρικών έργων, όπως διαπιστώθηκε μέσω της δοκιμασίας οπτικοχωρικής αντίληψης και μνήμης ROCFT. Σε αντίστοιχο οπτικοχωρικό υπο-έργο της MMSE, η Surname Name παρουσίασε επίσης ελλείψεις. Τα παραπάνω ευρήματα συνηγορούν ότι για το χρονικό διάστημα στο οποίο αναφέρεται η εκτίμηση η κ. Surname παρουσίασε αντιληπτικές/οπτικοχωρικές δυσκολίες, οι οποίες ήταν πιθανόν να επιφέρουν προβλήματα κατά τη διάρκεια της βάδισης, όπως για παράδειγμα πτώσεις πάνω σε αντικείμενα, δυσκολίες αναγνώρισης αντικειμένων ή αναγνώριση της θέσεως των αντικειμένων, καθώς επίσης και δυσκολίες στην εύρεση αντικειμένων μέσα στο χώρο. </w:t>
      </w:r>
    </w:p>
    <w:p>
      <w:pPr>
        <w:jc w:val="left"/>
      </w:pPr>
      <w:r>
        <w:rPr>
          <w:b w:val="0"/>
          <w:u w:val="single"/>
        </w:rPr>
        <w:t>Εκτελεστικές λειτουργίες</w:t>
      </w:r>
    </w:p>
    <w:p>
      <w:pPr>
        <w:jc w:val="both"/>
      </w:pPr>
      <w:r>
        <w:t xml:space="preserve">Όσον αφορά την αξιολόγηση των σύνθετων και των απλών καθημερινών δραστηριοτήτων, η οποία έγινε μέσω της δοκιμασίας FUCAS, διαπιστώθηκαν ελλείψεις στις ικανότητες σχεδιασμού έργων, καθώς και ακρίβειας βημάτων για την διεκπεραίωση έργων. Σε αντίθεση, δεν διαπιστώθηκαν ελλείψεις στις ικανότητες κατανόησης, προοπτικής μνήμης, χρόνου διεκπεραίωσης έργων, διαδοχής βημάτων για την διεκπεραίωση έργων, καθώς και ολοκλήρωσης στόχου. </w:t>
      </w:r>
      <w:r>
        <w:t>Τα παραπάνω ευρήματα καταδεικνύουν πως η κ. Surname</w:t>
      </w:r>
      <w:r>
        <w:t xml:space="preserve"> παρουσίαζε δυσκολίες σε ικανότητες που είναι απαραίτητες προκειμένου να ολοκληρωθεί σωστά η εκτέλεση σύνθετων νοητικών έργων/δραστηριοτήτων.</w:t>
      </w:r>
      <w:r>
        <w:t xml:space="preserve"> Πιθανά παραδείγματα που να σχετίζονται με την καθημερινή ζωή αφορούν τη δυσκολία της εξεταζόμενης </w:t>
      </w:r>
      <w:r>
        <w:t>α) να μπορεί να ορίσει τα βήματα προκειμένου να ολοκληρώσει ένα σύνθετο έργο (να μπορεί να σχεδιάσει ένα ταξίδι, ένα γεύμα για πολλά άτομα, να οργανώσει τις δράσεις μίας ημέρας), καθώς και β) να εκτελέσει ορθά (με ακρίβεια) τα βήματα που απαιτούνται για την ολοκλήρωση ενός σύνθετου έργου</w:t>
      </w:r>
      <w:r>
        <w:t>.</w:t>
      </w:r>
    </w:p>
    <w:p>
      <w:pPr>
        <w:jc w:val="left"/>
      </w:pPr>
      <w:r>
        <w:rPr>
          <w:b w:val="0"/>
          <w:u w:val="single"/>
        </w:rPr>
        <w:t>Καθημερινή λειτουργικότητα</w:t>
      </w:r>
    </w:p>
    <w:p>
      <w:pPr>
        <w:jc w:val="both"/>
      </w:pPr>
      <w:r>
        <w:t xml:space="preserve">Από τα αποτελέσματα της αντικειμενικής εκτίμησης μέσω της δοκιμασίας καθημερινής λειτουργικότητας (FUCAS) δεν διαπιστώθηκαν ελλείματα στις ικανότητες λήψης της φαρμακευτικής αγωγής, οικονομικών συναλλαγών, διατήρησης της προσωπικής υγιεινής, καθώς και ένδυσης, ενώ διαπιστώθηκαν ελλείματα στις ικανότητες επικοινωνίας με την χρήση τηλεφώνου, καθώς και προσανατολισμού/μετακίνησης σε χώρο. </w:t>
      </w:r>
      <w:r>
        <w:t>Σύμφωνα με τη συνέντευξη που πραγματοποιήθηκε με τους συνοδούς και μετά από την χορήγηση ημι-δομημένου ερωτηματολογίου (FRSSD), αναφέρθηκαν ήπιες δυσκολίες στις ικανότητες της ομιλίας, καθώς και μνήμης επεισοδίων,  και αναφέρθηκαν μετρίου επιπέδου δυσκολίες στις ικανότητες της εγρήγορσης/προσοχής, καθώς και της σφαιρικής σύγχυσης.</w:t>
      </w:r>
      <w:r>
        <w:t xml:space="preserve"> Τα παραπάνω ευρήματα συνηγορούν στο ότι για το χρονικό διάστημα στο οποίο αναφέρεται η νευροψυχολογική εκτίμηση, η κ. Surname χρειαζόταν υπενθύμιση και βοήθεια μέσω τρίτων προσώπων προκειμένου να μπορεί να ανταπεξέλθει στις σύνθετες δραστηριότητες της καθημερινής ζωής.</w:t>
      </w:r>
    </w:p>
    <w:p>
      <w:pPr>
        <w:jc w:val="left"/>
      </w:pPr>
      <w:r>
        <w:rPr>
          <w:b w:val="0"/>
          <w:u w:val="single"/>
        </w:rPr>
        <w:t>Νευροψυχιατρικά συμπτώματα</w:t>
      </w:r>
    </w:p>
    <w:p>
      <w:pPr>
        <w:jc w:val="both"/>
      </w:pPr>
      <w:r>
        <w:t>Σύμφωνα με τα ερωτηματολόγια αυτοαναφοράς (SAST, BAI, BDI, GDS) που χορηγήθηκαν στην εξεταζόμενη, για την περίοδο που έγινε η εκτίμηση, διαπιστώθηκε μέτρια αγχώδης διαταραχή και δεν διαπιστώθηκε κατάθλιψη.</w:t>
      </w:r>
      <w:r>
        <w:t xml:space="preserve"> Σύμφωνα με τους συνοδούς</w:t>
      </w:r>
      <w:r>
        <w:t xml:space="preserve"> αναφέρθηκαν</w:t>
      </w:r>
      <w:r>
        <w:rPr>
          <w:b/>
        </w:rPr>
        <w:t xml:space="preserve"> ήπιας σοβαρότητας</w:t>
      </w:r>
      <w:r>
        <w:t xml:space="preserve"> διαταραχές συμπεριφοράς</w:t>
      </w:r>
      <w:r>
        <w:t xml:space="preserve"> όπως </w:t>
      </w:r>
      <w:r>
        <w:t>κατάθλιψη με συχνότητα εμφάνισης περίπου μια φορά την εβδομάδα</w:t>
      </w:r>
      <w:r>
        <w:t xml:space="preserve">. </w:t>
      </w:r>
    </w:p>
    <w:p>
      <w:pPr>
        <w:jc w:val="left"/>
      </w:pPr>
      <w:r>
        <w:rPr>
          <w:b w:val="0"/>
          <w:u w:val="single"/>
        </w:rPr>
        <w:t>Συμπεράσματα</w:t>
      </w:r>
    </w:p>
    <w:p>
      <w:pPr>
        <w:jc w:val="both"/>
      </w:pPr>
      <w:r>
        <w:rPr>
          <w:color w:val="FF0000"/>
        </w:rPr>
        <w:t>Η συνολική εκτίμηση για την χρονική περίοδο στην οποία αναφέρεται η εξέταση, συνηγορεί υπέρ νοητικών ελλειμμάτων στην λεκτική και οπτική επεισοδιακή μνήμη, στις οπτικοχωρικές ικανότητες, καθώς και δυσκολίες σε πλευρές της εκτελεστικής λειτουργίας. Τα ελλείμματα αυτά μέσα από την άμεση εκτίμηση της ίδιας φαίνεται ότι επηρέαζαν σημαντικά την ικανότητα της εξεταζόμενης για καθημερινή αυτοεξυπηρέτηση όσον αφορά τις σύνθετες δραστηριότητες της καθημερινής ζωής που απαιτούσαν σύνθετη σκέψη, ενώ οι πιο απλές δραστηριότητες διατηρούνταν σε καλύτερο βαθμό (τουλάχιστον όσες ελέγχθηκαν, δηλαδή η ικανότητα ένδυσης και πλύσης των χεριών). Σύμφωνα με τους συνοδούς η κ. Surname για την περίοδο που έλαβε χώρα η εκτίμηση, είχε έκπτωση και σε πιο απλές δραστηριότητες της καθημερινής ζωής, ενώ παρουσίασε και σημαντικές διαταραχές συμπεριφοράς. Βάσει του συνόλου της εξέτασης καθώς επίσης και των πληροφοριών που αντλήθηκαν από τους συνοδούς, η κ. Surname για το διάστημα το οποίο διενεργήθηκε η νευροψυχολογική εκτίμηση, χρειαζόταν υπενθύμιση και βοήθεια προκειμένου να ανταπεξέρχεται και να εκτελεί σωστά τα σύνθετα έργα της καθημερινής ζωής.</w:t>
      </w:r>
    </w:p>
    <w:p>
      <w:pPr>
        <w:jc w:val="center"/>
      </w:pPr>
      <w:r>
        <w:br/>
        <w:br/>
        <w:t>Υπογραφή</w:t>
        <w:br/>
        <w:br/>
        <w:br/>
        <w:br/>
        <w:br/>
      </w:r>
      <w:r>
        <w:t>Πόπτση Ελένη</w:t>
        <w:br/>
      </w:r>
      <w:r>
        <w:t>PhD Ψυχολογίας ΑΠΘ</w:t>
        <w:br/>
      </w:r>
      <w:r>
        <w:t>Ψυχολόγος ΑΠΘ</w:t>
        <w:br/>
      </w:r>
      <w:r>
        <w:t>MSc Κοινωνικής Ψυχιατρικής ΔΠΘ</w:t>
        <w:br/>
      </w:r>
    </w:p>
    <w:p>
      <w:r>
        <w:rPr>
          <w:sz w:val="16"/>
        </w:rPr>
        <w:t>Βιβλιογραφικές παραπομπές που αφορούν τα όρια κατωφλίου για τον ελληνικό πληθυσμό:</w:t>
        <w:br/>
        <w:br/>
      </w:r>
      <w:r>
        <w:rPr>
          <w:sz w:val="16"/>
        </w:rPr>
        <w:t>1. Fountoulakis, K. N., Tsolaki, M., Chantzi, H., &amp; Kazis, A. (2000). Mini mental state examination (MMSE): a validation study in Greece. American Journal of Alzheimer's Disease &amp; Other Dementias®, 15(6), 342-345.</w:t>
        <w:br/>
      </w:r>
      <w:r>
        <w:rPr>
          <w:sz w:val="16"/>
        </w:rPr>
        <w:t>2. Messinis, L., Tsakona, I., Malefaki, S., &amp; Papathanasopoulos, P. (2007). Normative data and discriminant validity of Rey's Verbal Learning Test for the Greek adult population. Archives of Clinical Neuropsychology, 22(6), 739-752.</w:t>
        <w:br/>
      </w:r>
      <w:r>
        <w:rPr>
          <w:sz w:val="16"/>
        </w:rPr>
        <w:t>3. Tsatali, M., Emmanouel, A., Gialaouzidis, M., Avdikou, K., Stefanatos, C., Diamantidou, A., ... &amp; Tsolaki, M. (2022). Rey complex figure test (RCFT): Norms for the Greek older adult population. Applied Neuropsychology: Adult, 29(5), 958-966.</w:t>
        <w:br/>
      </w:r>
      <w:r>
        <w:rPr>
          <w:sz w:val="16"/>
        </w:rPr>
        <w:t>4. Kounti, F., Tsolaki, M., &amp; Kiosseoglou, G. (2006). Functional cognitive assessment scale (FUCAS): A new scale to assess executive cognitive function in daily life activities in patients with dementia and mild cognitive impairment. Human Psychopharmacology: Clinical and Experimental, 21(5), 305-311.</w:t>
        <w:br/>
      </w:r>
      <w:r>
        <w:rPr>
          <w:sz w:val="16"/>
        </w:rPr>
        <w:t>5. Fountoulakis, K. N., Tsolaki, M., Iacovides, A., Yesavage, J., O’Hara, R., Kazis, A., &amp; Ierodiakonou, C. (1999). The validation of the short form of the Geriatric Depression Scale (GDS) in Greece. Aging Clinical and Experimental Research, 11, 367-372. Grammatikopoulos, I. A., Sinoff, G., Alegakis, A., Kounalakis, D., Antonopoulou, M., &amp; Lionis, C. (2010). The short anxiety screening test in Greek: Translation and validation. Annals of General Psychiatry, 9, 1-8.</w:t>
        <w:br/>
      </w:r>
      <w:r>
        <w:rPr>
          <w:sz w:val="16"/>
        </w:rPr>
        <w:t>6. Grammatikopoulos, I. A., Sinoff, G., Alegakis, A., Kounalakis, D., Antonopoulou, M., &amp; Lionis, C. (2010). The short anxiety screening test in Greek: Translation and validation. Annals of General Psychiatry, 9, 1-8.</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